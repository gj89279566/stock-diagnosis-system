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 hi</w:t>
      </w:r>
    </w:p>
    <w:p/>
    <w:p>
      <w:r>
        <w:t>A: Hey, Aileen! How's it going?</w:t>
      </w:r>
    </w:p>
    <w:p/>
    <w:p>
      <w:r>
        <w:t>Q: Feel tired how about you?</w:t>
      </w:r>
    </w:p>
    <w:p/>
    <w:p>
      <w:r>
        <w:t>A: I'm doing well, thanks for asking! Sorry to hear you're feeling tired. Is there anything specific on your mind, or maybe something I can do to help lighten the mood?</w:t>
      </w:r>
    </w:p>
    <w:p/>
    <w:p>
      <w:r>
        <w:t>Q: Can you tell me a joke and let me  relax</w:t>
      </w:r>
    </w:p>
    <w:p/>
    <w:p>
      <w:r>
        <w:t>A: Sure! Here’s a light joke to brighten your mood:</w:t>
        <w:br/>
        <w:t>Why don’t skeletons fight each other?</w:t>
        <w:br/>
        <w:t>Because they don’t have the guts! 😄</w:t>
        <w:br/>
        <w:t>Hope that brought a smile!</w:t>
      </w:r>
    </w:p>
    <w:p/>
    <w:p>
      <w:r>
        <w:t>Q: Can you translate into Chinese?</w:t>
      </w:r>
    </w:p>
    <w:p/>
    <w:p>
      <w:r>
        <w:t>A: Of course! Here's the translation:</w:t>
        <w:br/>
        <w:t>为什么骷髅不互相打架？</w:t>
        <w:br/>
        <w:t>因为它们没有胆量！😄</w:t>
        <w:br/>
        <w:t>希望能让你笑一笑！</w:t>
      </w:r>
    </w:p>
    <w:p/>
    <w:p>
      <w:r>
        <w:t>Q: Can you tell me the news about Russia and Ukraine conflict?</w:t>
      </w:r>
    </w:p>
    <w:p/>
    <w:p>
      <w:r>
        <w:t>A: As of June 1, 2025, the conflict between Russia and Ukraine remains intense, with significant developments occurring in both military operations and diplomatic efforts.</w:t>
        <w:br/>
        <w:t>🇷🇺 Russian Military Actions</w:t>
        <w:br/>
        <w:t>Bridge Collapses in Bryansk and Kursk: Two separate explosions caused bridges to collapse in Russia's Bryansk and Kursk regions, both bordering Ukraine. In Bryansk, a passenger train derailed after debris from a collapsed overpass struck it, resulting in seven deaths and injuries to at least 76 people. In Kursk, a railway bridge exploded, causing a freight train to fall onto a road and injuring three workers. Russian authorities are treating both incidents as criminal acts, with some officials suggesting Ukrainian involvement, though Ukraine has not claimed responsibility.</w:t>
        <w:br/>
        <w:t>The Washington Post</w:t>
        <w:br/>
        <w:t>+3</w:t>
        <w:br/>
        <w:t>Summer Offensive Preparations: Russia is reportedly amassing a force of 50,000 troops near Kharkiv, Ukraine's second-largest city, in preparation for a potential summer offensive. This buildup includes North Korean soldiers and veterans of recent counteroffensives. Military analysts suggest Moscow aims to reclaim territories lost during Ukraine's 2022 counterattack and capture more ground, particularly in the Sumy and Kharkiv border regions.</w:t>
        <w:br/>
        <w:t>The Scottish Sun</w:t>
        <w:br/>
        <w:t>🇺🇦 Ukrainian Military Response</w:t>
        <w:br/>
        <w:t>Heavy Casualties: Ukraine reports that Russia has lost approximately 988,560 soldiers since the conflict began, with 1,230 soldiers killed or injured in the past day alone. Additionally, Russia has lost 10,872 tanks, 22,656 armored combat vehicles, and 28,527 artillery systems.</w:t>
        <w:br/>
        <w:t>Українська правда</w:t>
        <w:br/>
        <w:t>Drone and Missile Defense: Ukraine has successfully shot down 385 Russian drones and missiles in a record attack, demonstrating its growing capabilities in aerial defense.</w:t>
        <w:br/>
        <w:t>Українська правда</w:t>
        <w:br/>
        <w:t>🕊️ Diplomatic Efforts</w:t>
        <w:br/>
        <w:t>Upcoming Peace Talks: Ukraine has expressed readiness to resume direct peace talks with Russia on June 2 in Istanbul, provided that the Kremlin delivers a promised memorandum outlining its position on ending the over three-year-long war. President Zelenskyy's top adviser emphasized the need for a constructive discussion and urged Russia to share its draft proposal ahead of time.</w:t>
        <w:br/>
        <w:t>AP News</w:t>
        <w:br/>
        <w:t>+5</w:t>
        <w:br/>
        <w:t>U.S. Involvement: U.S. President Donald Trump has given Russian President Vladimir Putin two weeks to demonstrate a genuine commitment to peace talks, expressing frustration over continued Russian missile and drone strikes. Trump has warned that if Putin is not sincere, the U.S. will respond differently.</w:t>
        <w:br/>
        <w:t>泰晤士报</w:t>
        <w:br/>
        <w:t>🌍 International Reactions</w:t>
        <w:br/>
        <w:t>UK's Nuclear Preparedness: In response to growing threats from Russia, the UK government is preparing to equip its fighter jets with nuclear weapons for the first time since the Cold War. This move aims to enhance the UK's contribution to NATO's nuclear deterrence capabilities and restore its war-fighting readiness.</w:t>
        <w:br/>
        <w:t>The Scottish Sun</w:t>
        <w:br/>
        <w:t>China's Alleged Involvement: Ukrainian officials have reported the presence of Chinese nationals fighting alongside Russian forces in Ukraine. While China denies any state involvement, independent reports indicate that some Chinese nationals have joined Russian forces as private mercenaries.</w:t>
        <w:br/>
        <w:t>维基百科</w:t>
        <w:br/>
        <w:t>Recent Developments in Russia-Ukraine Conflict</w:t>
        <w:br/>
        <w:t>The Washington Post</w:t>
        <w:br/>
        <w:t>Seven dead after two Russian bridges collapse in regions near Ukraine</w:t>
        <w:br/>
        <w:t>今天</w:t>
        <w:br/>
        <w:t>Reuters</w:t>
        <w:br/>
        <w:t>Seven killed by bridge blasts in Russian regions bordering Ukraine on eve of peace talks</w:t>
        <w:br/>
        <w:t>今天</w:t>
        <w:br/>
        <w:t>AP News</w:t>
        <w:br/>
        <w:t>Ukraine says it's ready to resume talks with Russia but needs clarity on Kremlin's terms</w:t>
        <w:br/>
        <w:t>昨天</w:t>
        <w:br/>
        <w:t>If you have any specific questions or need further information on any aspect of the conflict, feel free to ask.</w:t>
      </w:r>
    </w:p>
    <w:p/>
    <w:p>
      <w:r>
        <w:t>Q: Can you make a table for me?</w:t>
      </w:r>
    </w:p>
    <w:p/>
    <w:p>
      <w:r>
        <w:t>A: Sure! Here's a summary table based on the current updates about the Russia-Ukraine conflict:</w:t>
        <w:br/>
        <w:t>Category Details Source</w:t>
        <w:br/>
        <w:t>Russian Military Actions Bridge Collapses in Bryansk and Kursk: Explosions cause damage to bridges in regions near Ukraine. Washington Post</w:t>
        <w:br/>
        <w:t>Summer Offensive Preparations: Russia amassing 50,000 troops near Kharkiv for potential offensive. The Scottish Sun</w:t>
        <w:br/>
        <w:t>Ukrainian Military Response Casualties: Russia has lost 988,560 soldiers since the start of the conflict. Pravda</w:t>
        <w:br/>
        <w:t>Drone and Missile Defense: 385 Russian drones and missiles shot down by Ukraine. Pravda</w:t>
        <w:br/>
        <w:t>Diplomatic Efforts Peace Talks in Istanbul: Ukraine open to peace talks, awaiting Kremlin's proposal. AP News</w:t>
        <w:br/>
        <w:t>U.S. Involvement: Trump gives Putin two weeks to prove commitment to peace talks. The Times</w:t>
        <w:br/>
        <w:t>International Reactions UK's Nuclear Preparedness: UK to equip fighter jets with nuclear weapons. The Scottish Sun</w:t>
        <w:br/>
        <w:t>China's Alleged Involvement: Chinese nationals reported fighting with Russian forces. Wikipedia</w:t>
        <w:br/>
        <w:t>Let me know if you need any further details or adjustments!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