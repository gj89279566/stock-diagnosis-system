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Each time the anxiety pulls at you, attend and befriend it. Smile inwardly and say, “Yes, you're</w:t>
        <w:br/>
        <w:t>welcome to come in. Take a seat. I'll be with you in a minute.”</w:t>
        <w:br/>
        <w:br/>
        <w:t>If anxiety continues to pull at you with frightening “what if” thoughts, think, “Okay. What-</w:t>
        <w:br/>
        <w:t>ever. [hear you. You can stay, but Ihave this thing I have to finish, so I’m just going to do that. I'm</w:t>
        <w:br/>
        <w:t>not pushing you away. Ijust don’t think this is as urgent as you (anxiety) are making it out to be.”</w:t>
        <w:br/>
        <w:br/>
        <w:t>Toward the end of my own recovery, I used to get these random waves of anxious thoughts</w:t>
        <w:br/>
        <w:t>that felt like a punch to the stomach. As soon as I felt these, I knew it was time to say “yes”</w:t>
        <w:br/>
        <w:t>and implement The DARE Response. I would start by reminding myself not to resist any of</w:t>
        <w:br/>
        <w:t>the thoughts no matter how alarming they were, but rather embrace them all.</w:t>
        <w:br/>
        <w:br/>
        <w:t>Before, the old me used to scream, “NO! Not now!” Then, sure as day, a huge wave of anxiety</w:t>
        <w:br/>
        <w:t>would suddenly pound me, and I would think, “NO MORE!” and whoosh, another 40-foot</w:t>
        <w:br/>
        <w:t>wave would hit me. Wave after wave of fear and anxiety would slam-dunk me to the point</w:t>
        <w:br/>
        <w:t>where I was lost in a sea of adrenaline and fear. Once I learned The DARE Response and how</w:t>
        <w:br/>
        <w:t>to say “yes” instead of “no,” these waves of fear and anxiety soon became nothing more than</w:t>
        <w:br/>
        <w:t>small ripples.</w:t>
        <w:br/>
        <w:br/>
        <w:t>FLASH FEAR AND RESPONSE FEAR</w:t>
        <w:br/>
        <w:br/>
        <w:t>There are two types of fear connected to anxiety. Dr Weekes calls them first and second fear. I</w:t>
        <w:br/>
        <w:t>call them “flash fear” and “response fear.” Flash fear is a wave of intense sensations. This fear</w:t>
        <w:br/>
        <w:t>is so immediate and sudden that you have no control over it. Response fear is your response</w:t>
        <w:br/>
        <w:t>to the initial flash fear. The DARE Response is about training yourself to now have the right</w:t>
        <w:br/>
        <w:t>response to flash fear.</w:t>
        <w:br/>
        <w:br/>
        <w:t>Response fear is where all the trouble starts. It’s where the anxiety loop begins and where</w:t>
        <w:br/>
        <w:t>your suffering comes from. If you didn’t have any response fear, all you'd have would be brief</w:t>
        <w:br/>
        <w:t>moments of unusual sensations that would flash momentarily on your consciousness. I be-</w:t>
        <w:br/>
        <w:t>lieve everyone has flash fears all the time, but they don’t develop into a problem (a disorder)</w:t>
        <w:br/>
        <w:t>because they aren't followed by any great amount of response fear.</w:t>
        <w:br/>
        <w:br/>
        <w:t>When your general anxiety level is stuck at a high level, you'll frequently experience these</w:t>
        <w:br/>
        <w:t>flash fears: those moments when you have a sudden, scary thought followed by ajolt in your</w:t>
        <w:br/>
        <w:t>nervous system. It can also manifest as a strange feeling that flashes over you while you're</w:t>
        <w:br/>
        <w:t>chatting to someone or busy at work. Maybe it’s a sudden sense of impending doom, appre-</w:t>
        <w:br/>
        <w:br/>
        <w:t>hension, or unreality. They can also be triggered by a memory of a past situation. These flas}</w:t>
        <w:br/>
        <w:t>fears happen with such immediacy that you have no control over them.</w:t>
        <w:br/>
        <w:br/>
        <w:t>Flash fears can also be very physical (e.g., your heart suddenly starts pounding, you fee</w:t>
        <w:br/>
        <w:t>dizzy, or your stomach knots). Your fight-or-flight response has suddenly been activated fo</w:t>
        <w:br/>
        <w:t>whatever reason. These are sensations that happen so fast you have no immediate contro</w:t>
        <w:br/>
        <w:t>over them.</w:t>
        <w:br/>
        <w:br/>
        <w:t>Next comes your response. Up until now, it’s been one of fear, an immediate wave of flash fea</w:t>
        <w:br/>
        <w:t>that comes without warning. Response fear, which comes next, however, is something yot</w:t>
        <w:br/>
        <w:t>do have control over. It's something you actively do even though it also happens quite fast.</w:t>
        <w:br/>
        <w:br/>
        <w:t>Response fear is the “what if” thinking that says:</w:t>
        <w:br/>
        <w:t>“What the f*** was that? Oh no ... is something terrible going to happen now?”</w:t>
        <w:br/>
        <w:t>“This happened before and I ended up in ER. I’m about to have another panic attack!”</w:t>
        <w:br/>
        <w:br/>
        <w:t>Response fear feeds off the flash fear through “what ifs” and quickly escalates into a state 0</w:t>
        <w:br/>
        <w:t>high anxiety. What started off as an uncomfortable bodily sensation has turned into a full</w:t>
        <w:br/>
        <w:t>blown panic episode through response fear. If flash fears like nibbling the bait, response fea</w:t>
        <w:br/>
        <w:t>is falling for the lure—hook, line, and sinker. This is why the very first step in The DARE Re</w:t>
        <w:br/>
        <w:t>sponse is to defuse these “what if” flash fears as soon as they manifest.</w:t>
        <w:br/>
        <w:br/>
        <w:t>Everyone experiences flash fears to some extent. The difference is that a person with high</w:t>
        <w:br/>
        <w:t>anxiety experiences them with greater frequency and more intensity than a person who!</w:t>
        <w:br/>
        <w:t>not particularly stressed. Complete acceptance of all flash fears is crucial. I am fully awar</w:t>
        <w:br/>
        <w:t>that training yourself to have the right response to flash fear is difficult. In the beginnin,</w:t>
        <w:br/>
        <w:t>your initial response will still be the wrong one; that is just habit. As long as you immediatel</w:t>
        <w:br/>
        <w:t>correct it though, you prevent it from spiraling out of control, and you will get the desired re</w:t>
        <w:br/>
        <w:t>sult. Eventually the correct response will become automatic and second nature to you.</w:t>
        <w:br/>
        <w:br/>
        <w:t>bet in the past, you used to experience the same flashes of anxious bodily sensations tha</w:t>
        <w:br/>
        <w:t>scare you now. Back then, though, you didn’t pay them too much attention as you weren’</w:t>
        <w:br/>
        <w:t>ina sensitized state. They simply didn’t register on your radar. Now, however, you're highl}</w:t>
        <w:br/>
        <w:t>sensitized and attuned to every sensation. You have your “anxiety radar” set to maximun</w:t>
        <w:br/>
        <w:t>alert and pick up on absolutely everything: every little hiccup, every heartbeat out of place.</w:t>
      </w:r>
    </w:p>
    <w:p>
      <w:r>
        <w:t>Each time the anxiety pulls at you, attend and befriend it. Smile inwardly and say, “Yes, you're</w:t>
        <w:br/>
        <w:t>welcome to come in. Take a seat. I'll be with you in a minute.”</w:t>
        <w:br/>
        <w:br/>
        <w:t>If anxiety continues to pull at you with frightening “what if” thoughts, think, “Okay. What-</w:t>
        <w:br/>
        <w:t>ever. [hear you. You can stay, but Ihave this thing I have to finish, so I’m just going to do that. I'm</w:t>
        <w:br/>
        <w:t>not pushing you away. Ijust don’t think this is as urgent as you (anxiety) are making it out to be.”</w:t>
        <w:br/>
        <w:br/>
        <w:t>Toward the end of my own recovery, I used to get these random waves of anxious thoughts</w:t>
        <w:br/>
        <w:t>that felt like a punch to the stomach. As soon as I felt these, I knew it was time to say “yes”</w:t>
        <w:br/>
        <w:t>and implement The DARE Response. I would start by reminding myself not to resist any of</w:t>
        <w:br/>
        <w:t>the thoughts no matter how alarming they were, but rather embrace them all.</w:t>
        <w:br/>
        <w:br/>
        <w:t>Before, the old me used to scream, “NO! Not now!” Then, sure as day, a huge wave of anxiety</w:t>
        <w:br/>
        <w:t>would suddenly pound me, and I would think, “NO MORE!” and whoosh, another 40-foot</w:t>
        <w:br/>
        <w:t>wave would hit me. Wave after wave of fear and anxiety would slam-dunk me to the point</w:t>
        <w:br/>
        <w:t>where I was lost in a sea of adrenaline and fear. Once I learned The DARE Response and how</w:t>
        <w:br/>
        <w:t>to say “yes” instead of “no,” these waves of fear and anxiety soon became nothing more than</w:t>
        <w:br/>
        <w:t>small ripples.</w:t>
        <w:br/>
        <w:br/>
        <w:t>FLASH FEAR AND RESPONSE FEAR</w:t>
        <w:br/>
        <w:br/>
        <w:t>There are two types of fear connected to anxiety. Dr Weekes calls them first and second fear. I</w:t>
        <w:br/>
        <w:t>call them “flash fear” and “response fear.” Flash fear is a wave of intense sensations. This fear</w:t>
        <w:br/>
        <w:t>is so immediate and sudden that you have no control over it. Response fear is your response</w:t>
        <w:br/>
        <w:t>to the initial flash fear. The DARE Response is about training yourself to now have the right</w:t>
        <w:br/>
        <w:t>response to flash fear.</w:t>
        <w:br/>
        <w:br/>
        <w:t>Response fear is where all the trouble starts. It’s where the anxiety loop begins and where</w:t>
        <w:br/>
        <w:t>your suffering comes from. If you didn’t have any response fear, all you'd have would be brief</w:t>
        <w:br/>
        <w:t>moments of unusual sensations that would flash momentarily on your consciousness. I be-</w:t>
        <w:br/>
        <w:t>lieve everyone has flash fears all the time, but they don’t develop into a problem (a disorder)</w:t>
        <w:br/>
        <w:t>because they aren't followed by any great amount of response fear.</w:t>
        <w:br/>
        <w:br/>
        <w:t>When your general anxiety level is stuck at a high level, you'll frequently experience these</w:t>
        <w:br/>
        <w:t>flash fears: those moments when you have a sudden, scary thought followed by ajolt in your</w:t>
        <w:br/>
        <w:t>nervous system. It can also manifest as a strange feeling that flashes over you while you're</w:t>
        <w:br/>
        <w:t>chatting to someone or busy at work. Maybe it’s a sudden sense of impending doom, appre-</w:t>
        <w:br/>
        <w:br/>
        <w:t>hension, or unreality. They can also be triggered by a memory of a past situation. These flas}</w:t>
        <w:br/>
        <w:t>fears happen with such immediacy that you have no control over them.</w:t>
        <w:br/>
        <w:br/>
        <w:t>Flash fears can also be very physical (e.g., your heart suddenly starts pounding, you fee</w:t>
        <w:br/>
        <w:t>dizzy, or your stomach knots). Your fight-or-flight response has suddenly been activated fo</w:t>
        <w:br/>
        <w:t>whatever reason. These are sensations that happen so fast you have no immediate contro</w:t>
        <w:br/>
        <w:t>over them.</w:t>
        <w:br/>
        <w:br/>
        <w:t>Next comes your response. Up until now, it’s been one of fear, an immediate wave of flash fea</w:t>
        <w:br/>
        <w:t>that comes without warning. Response fear, which comes next, however, is something yot</w:t>
        <w:br/>
        <w:t>do have control over. It's something you actively do even though it also happens quite fast.</w:t>
        <w:br/>
        <w:br/>
        <w:t>Response fear is the “what if” thinking that says:</w:t>
        <w:br/>
        <w:t>“What the f*** was that? Oh no ... is something terrible going to happen now?”</w:t>
        <w:br/>
        <w:t>“This happened before and I ended up in ER. I’m about to have another panic attack!”</w:t>
        <w:br/>
        <w:br/>
        <w:t>Response fear feeds off the flash fear through “what ifs” and quickly escalates into a state 0</w:t>
        <w:br/>
        <w:t>high anxiety. What started off as an uncomfortable bodily sensation has turned into a full</w:t>
        <w:br/>
        <w:t>blown panic episode through response fear. If flash fears like nibbling the bait, response fea</w:t>
        <w:br/>
        <w:t>is falling for the lure—hook, line, and sinker. This is why the very first step in The DARE Re</w:t>
        <w:br/>
        <w:t>sponse is to defuse these “what if” flash fears as soon as they manifest.</w:t>
        <w:br/>
        <w:br/>
        <w:t>Everyone experiences flash fears to some extent. The difference is that a person with high</w:t>
        <w:br/>
        <w:t>anxiety experiences them with greater frequency and more intensity than a person who!</w:t>
        <w:br/>
        <w:t>not particularly stressed. Complete acceptance of all flash fears is crucial. I am fully awar</w:t>
        <w:br/>
        <w:t>that training yourself to have the right response to flash fear is difficult. In the beginnin,</w:t>
        <w:br/>
        <w:t>your initial response will still be the wrong one; that is just habit. As long as you immediatel</w:t>
        <w:br/>
        <w:t>correct it though, you prevent it from spiraling out of control, and you will get the desired re</w:t>
        <w:br/>
        <w:t>sult. Eventually the correct response will become automatic and second nature to you.</w:t>
        <w:br/>
        <w:br/>
        <w:t>bet in the past, you used to experience the same flashes of anxious bodily sensations tha</w:t>
        <w:br/>
        <w:t>scare you now. Back then, though, you didn’t pay them too much attention as you weren’</w:t>
        <w:br/>
        <w:t>ina sensitized state. They simply didn’t register on your radar. Now, however, you're highl}</w:t>
        <w:br/>
        <w:t>sensitized and attuned to every sensation. You have your “anxiety radar” set to maximun</w:t>
        <w:br/>
        <w:t>alert and pick up on absolutely everything: every little hiccup, every heartbeat out of place.</w:t>
      </w:r>
    </w:p>
    <w:p>
      <w:r>
        <w:t>Each time the anxiety pulls at you, attend and befriend it. Smile inwardly and say, “Yes, you're</w:t>
        <w:br/>
        <w:t>welcome to come in. Take a seat. I'll be with you in a minute.”</w:t>
        <w:br/>
        <w:br/>
        <w:t>If anxiety continues to pull at you with frightening “what if” thoughts, think, “Okay. What-</w:t>
        <w:br/>
        <w:t>ever. [hear you. You can stay, but Ihave this thing I have to finish, so I’m just going to do that. I'm</w:t>
        <w:br/>
        <w:t>not pushing you away. Ijust don’t think this is as urgent as you (anxiety) are making it out to be.”</w:t>
        <w:br/>
        <w:br/>
        <w:t>Toward the end of my own recovery, I used to get these random waves of anxious thoughts</w:t>
        <w:br/>
        <w:t>that felt like a punch to the stomach. As soon as I felt these, I knew it was time to say “yes”</w:t>
        <w:br/>
        <w:t>and implement The DARE Response. I would start by reminding myself not to resist any of</w:t>
        <w:br/>
        <w:t>the thoughts no matter how alarming they were, but rather embrace them all.</w:t>
        <w:br/>
        <w:br/>
        <w:t>Before, the old me used to scream, “NO! Not now!” Then, sure as day, a huge wave of anxiety</w:t>
        <w:br/>
        <w:t>would suddenly pound me, and I would think, “NO MORE!” and whoosh, another 40-foot</w:t>
        <w:br/>
        <w:t>wave would hit me. Wave after wave of fear and anxiety would slam-dunk me to the point</w:t>
        <w:br/>
        <w:t>where I was lost in a sea of adrenaline and fear. Once I learned The DARE Response and how</w:t>
        <w:br/>
        <w:t>to say “yes” instead of “no,” these waves of fear and anxiety soon became nothing more than</w:t>
        <w:br/>
        <w:t>small ripples.</w:t>
        <w:br/>
        <w:br/>
        <w:t>FLASH FEAR AND RESPONSE FEAR</w:t>
        <w:br/>
        <w:br/>
        <w:t>There are two types of fear connected to anxiety. Dr Weekes calls them first and second fear. I</w:t>
        <w:br/>
        <w:t>call them “flash fear” and “response fear.” Flash fear is a wave of intense sensations. This fear</w:t>
        <w:br/>
        <w:t>is so immediate and sudden that you have no control over it. Response fear is your response</w:t>
        <w:br/>
        <w:t>to the initial flash fear. The DARE Response is about training yourself to now have the right</w:t>
        <w:br/>
        <w:t>response to flash fear.</w:t>
        <w:br/>
        <w:br/>
        <w:t>Response fear is where all the trouble starts. It’s where the anxiety loop begins and where</w:t>
        <w:br/>
        <w:t>your suffering comes from. If you didn’t have any response fear, all you'd have would be brief</w:t>
        <w:br/>
        <w:t>moments of unusual sensations that would flash momentarily on your consciousness. I be-</w:t>
        <w:br/>
        <w:t>lieve everyone has flash fears all the time, but they don’t develop into a problem (a disorder)</w:t>
        <w:br/>
        <w:t>because they aren't followed by any great amount of response fear.</w:t>
        <w:br/>
        <w:br/>
        <w:t>When your general anxiety level is stuck at a high level, you'll frequently experience these</w:t>
        <w:br/>
        <w:t>flash fears: those moments when you have a sudden, scary thought followed by ajolt in your</w:t>
        <w:br/>
        <w:t>nervous system. It can also manifest as a strange feeling that flashes over you while you're</w:t>
        <w:br/>
        <w:t>chatting to someone or busy at work. Maybe it’s a sudden sense of impending doom, appre-</w:t>
        <w:br/>
        <w:br/>
        <w:t>hension, or unreality. They can also be triggered by a memory of a past situation. These flas}</w:t>
        <w:br/>
        <w:t>fears happen with such immediacy that you have no control over them.</w:t>
        <w:br/>
        <w:br/>
        <w:t>Flash fears can also be very physical (e.g., your heart suddenly starts pounding, you fee</w:t>
        <w:br/>
        <w:t>dizzy, or your stomach knots). Your fight-or-flight response has suddenly been activated fo</w:t>
        <w:br/>
        <w:t>whatever reason. These are sensations that happen so fast you have no immediate contro</w:t>
        <w:br/>
        <w:t>over them.</w:t>
        <w:br/>
        <w:br/>
        <w:t>Next comes your response. Up until now, it’s been one of fear, an immediate wave of flash fea</w:t>
        <w:br/>
        <w:t>that comes without warning. Response fear, which comes next, however, is something yot</w:t>
        <w:br/>
        <w:t>do have control over. It's something you actively do even though it also happens quite fast.</w:t>
        <w:br/>
        <w:br/>
        <w:t>Response fear is the “what if” thinking that says:</w:t>
        <w:br/>
        <w:t>“What the f*** was that? Oh no ... is something terrible going to happen now?”</w:t>
        <w:br/>
        <w:t>“This happened before and I ended up in ER. I’m about to have another panic attack!”</w:t>
        <w:br/>
        <w:br/>
        <w:t>Response fear feeds off the flash fear through “what ifs” and quickly escalates into a state 0</w:t>
        <w:br/>
        <w:t>high anxiety. What started off as an uncomfortable bodily sensation has turned into a full</w:t>
        <w:br/>
        <w:t>blown panic episode through response fear. If flash fears like nibbling the bait, response fea</w:t>
        <w:br/>
        <w:t>is falling for the lure—hook, line, and sinker. This is why the very first step in The DARE Re</w:t>
        <w:br/>
        <w:t>sponse is to defuse these “what if” flash fears as soon as they manifest.</w:t>
        <w:br/>
        <w:br/>
        <w:t>Everyone experiences flash fears to some extent. The difference is that a person with high</w:t>
        <w:br/>
        <w:t>anxiety experiences them with greater frequency and more intensity than a person who!</w:t>
        <w:br/>
        <w:t>not particularly stressed. Complete acceptance of all flash fears is crucial. I am fully awar</w:t>
        <w:br/>
        <w:t>that training yourself to have the right response to flash fear is difficult. In the beginnin,</w:t>
        <w:br/>
        <w:t>your initial response will still be the wrong one; that is just habit. As long as you immediatel</w:t>
        <w:br/>
        <w:t>correct it though, you prevent it from spiraling out of control, and you will get the desired re</w:t>
        <w:br/>
        <w:t>sult. Eventually the correct response will become automatic and second nature to you.</w:t>
        <w:br/>
        <w:br/>
        <w:t>bet in the past, you used to experience the same flashes of anxious bodily sensations tha</w:t>
        <w:br/>
        <w:t>scare you now. Back then, though, you didn’t pay them too much attention as you weren’</w:t>
        <w:br/>
        <w:t>ina sensitized state. They simply didn’t register on your radar. Now, however, you're highl}</w:t>
        <w:br/>
        <w:t>sensitized and attuned to every sensation. You have your “anxiety radar” set to maximun</w:t>
        <w:br/>
        <w:t>alert and pick up on absolutely everything: every little hiccup, every heartbeat out of place.</w:t>
      </w:r>
    </w:p>
    <w:p>
      <w:r>
        <w:t>Each time the anxiety pulls at you, attend and befriend it. Smile inwardly and say, “Yes, you're</w:t>
        <w:br/>
        <w:t>welcome to come in. Take a seat. I'll be with you in a minute.”</w:t>
        <w:br/>
        <w:br/>
        <w:t>If anxiety continues to pull at you with frightening “what if” thoughts, think, “Okay. What-</w:t>
        <w:br/>
        <w:t>ever. [hear you. You can stay, but Ihave this thing I have to finish, so I’m just going to do that. I'm</w:t>
        <w:br/>
        <w:t>not pushing you away. Ijust don’t think this is as urgent as you (anxiety) are making it out to be.”</w:t>
        <w:br/>
        <w:br/>
        <w:t>Toward the end of my own recovery, I used to get these random waves of anxious thoughts</w:t>
        <w:br/>
        <w:t>that felt like a punch to the stomach. As soon as I felt these, I knew it was time to say “yes”</w:t>
        <w:br/>
        <w:t>and implement The DARE Response. I would start by reminding myself not to resist any of</w:t>
        <w:br/>
        <w:t>the thoughts no matter how alarming they were, but rather embrace them all.</w:t>
        <w:br/>
        <w:br/>
        <w:t>Before, the old me used to scream, “NO! Not now!” Then, sure as day, a huge wave of anxiety</w:t>
        <w:br/>
        <w:t>would suddenly pound me, and I would think, “NO MORE!” and whoosh, another 40-foot</w:t>
        <w:br/>
        <w:t>wave would hit me. Wave after wave of fear and anxiety would slam-dunk me to the point</w:t>
        <w:br/>
        <w:t>where I was lost in a sea of adrenaline and fear. Once I learned The DARE Response and how</w:t>
        <w:br/>
        <w:t>to say “yes” instead of “no,” these waves of fear and anxiety soon became nothing more than</w:t>
        <w:br/>
        <w:t>small ripples.</w:t>
        <w:br/>
        <w:br/>
        <w:t>FLASH FEAR AND RESPONSE FEAR</w:t>
        <w:br/>
        <w:br/>
        <w:t>There are two types of fear connected to anxiety. Dr Weekes calls them first and second fear. I</w:t>
        <w:br/>
        <w:t>call them “flash fear” and “response fear.” Flash fear is a wave of intense sensations. This fear</w:t>
        <w:br/>
        <w:t>is so immediate and sudden that you have no control over it. Response fear is your response</w:t>
        <w:br/>
        <w:t>to the initial flash fear. The DARE Response is about training yourself to now have the right</w:t>
        <w:br/>
        <w:t>response to flash fear.</w:t>
        <w:br/>
        <w:br/>
        <w:t>Response fear is where all the trouble starts. It’s where the anxiety loop begins and where</w:t>
        <w:br/>
        <w:t>your suffering comes from. If you didn’t have any response fear, all you'd have would be brief</w:t>
        <w:br/>
        <w:t>moments of unusual sensations that would flash momentarily on your consciousness. I be-</w:t>
        <w:br/>
        <w:t>lieve everyone has flash fears all the time, but they don’t develop into a problem (a disorder)</w:t>
        <w:br/>
        <w:t>because they aren't followed by any great amount of response fear.</w:t>
        <w:br/>
        <w:br/>
        <w:t>When your general anxiety level is stuck at a high level, you'll frequently experience these</w:t>
        <w:br/>
        <w:t>flash fears: those moments when you have a sudden, scary thought followed by ajolt in your</w:t>
        <w:br/>
        <w:t>nervous system. It can also manifest as a strange feeling that flashes over you while you're</w:t>
        <w:br/>
        <w:t>chatting to someone or busy at work. Maybe it’s a sudden sense of impending doom, appre-</w:t>
        <w:br/>
        <w:br/>
        <w:t>hension, or unreality. They can also be triggered by a memory of a past situation. These flas}</w:t>
        <w:br/>
        <w:t>fears happen with such immediacy that you have no control over them.</w:t>
        <w:br/>
        <w:br/>
        <w:t>Flash fears can also be very physical (e.g., your heart suddenly starts pounding, you fee</w:t>
        <w:br/>
        <w:t>dizzy, or your stomach knots). Your fight-or-flight response has suddenly been activated fo</w:t>
        <w:br/>
        <w:t>whatever reason. These are sensations that happen so fast you have no immediate contro</w:t>
        <w:br/>
        <w:t>over them.</w:t>
        <w:br/>
        <w:br/>
        <w:t>Next comes your response. Up until now, it’s been one of fear, an immediate wave of flash fea</w:t>
        <w:br/>
        <w:t>that comes without warning. Response fear, which comes next, however, is something yot</w:t>
        <w:br/>
        <w:t>do have control over. It's something you actively do even though it also happens quite fast.</w:t>
        <w:br/>
        <w:br/>
        <w:t>Response fear is the “what if” thinking that says:</w:t>
        <w:br/>
        <w:t>“What the f*** was that? Oh no ... is something terrible going to happen now?”</w:t>
        <w:br/>
        <w:t>“This happened before and I ended up in ER. I’m about to have another panic attack!”</w:t>
        <w:br/>
        <w:br/>
        <w:t>Response fear feeds off the flash fear through “what ifs” and quickly escalates into a state 0</w:t>
        <w:br/>
        <w:t>high anxiety. What started off as an uncomfortable bodily sensation has turned into a full</w:t>
        <w:br/>
        <w:t>blown panic episode through response fear. If flash fears like nibbling the bait, response fea</w:t>
        <w:br/>
        <w:t>is falling for the lure—hook, line, and sinker. This is why the very first step in The DARE Re</w:t>
        <w:br/>
        <w:t>sponse is to defuse these “what if” flash fears as soon as they manifest.</w:t>
        <w:br/>
        <w:br/>
        <w:t>Everyone experiences flash fears to some extent. The difference is that a person with high</w:t>
        <w:br/>
        <w:t>anxiety experiences them with greater frequency and more intensity than a person who!</w:t>
        <w:br/>
        <w:t>not particularly stressed. Complete acceptance of all flash fears is crucial. I am fully awar</w:t>
        <w:br/>
        <w:t>that training yourself to have the right response to flash fear is difficult. In the beginnin,</w:t>
        <w:br/>
        <w:t>your initial response will still be the wrong one; that is just habit. As long as you immediatel</w:t>
        <w:br/>
        <w:t>correct it though, you prevent it from spiraling out of control, and you will get the desired re</w:t>
        <w:br/>
        <w:t>sult. Eventually the correct response will become automatic and second nature to you.</w:t>
        <w:br/>
        <w:br/>
        <w:t>bet in the past, you used to experience the same flashes of anxious bodily sensations tha</w:t>
        <w:br/>
        <w:t>scare you now. Back then, though, you didn’t pay them too much attention as you weren’</w:t>
        <w:br/>
        <w:t>ina sensitized state. They simply didn’t register on your radar. Now, however, you're highl}</w:t>
        <w:br/>
        <w:t>sensitized and attuned to every sensation. You have your “anxiety radar” set to maximun</w:t>
        <w:br/>
        <w:t>alert and pick up on absolutely everything: every little hiccup, every heartbeat out of place.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